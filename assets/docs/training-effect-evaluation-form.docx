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Pr="00F4023B" w:rsidRDefault="00427ACC" w:rsidP="00F4023B">
      <w:pPr>
        <w:spacing w:after="240"/>
        <w:ind w:firstLine="119"/>
        <w:jc w:val="center"/>
        <w:rPr>
          <w:rFonts w:hint="eastAsia"/>
        </w:rPr>
      </w:pPr>
      <w:r w:rsidRPr="00F4023B">
        <w:rPr>
          <w:b/>
          <w:sz w:val="32"/>
        </w:rPr>
        <w:t>培训效果评估表</w:t>
      </w:r>
    </w:p>
    <w:p w:rsidR="00CB7278" w:rsidRPr="00F4023B" w:rsidRDefault="00427ACC" w:rsidP="00F4023B">
      <w:r w:rsidRPr="00F4023B">
        <w:t>请于培训结束后两周内完成本表，并将本表交予人事部进行备案。</w:t>
      </w:r>
    </w:p>
    <w:p w:rsidR="00CB7278" w:rsidRDefault="00CB7278" w:rsidP="00F4023B"/>
    <w:p w:rsidR="00CB7278" w:rsidRDefault="00427ACC" w:rsidP="00F4023B">
      <w:pPr>
        <w:rPr>
          <w:rFonts w:ascii="微软雅黑" w:eastAsia="微软雅黑" w:hAnsi="微软雅黑" w:cs="微软雅黑"/>
          <w:sz w:val="28"/>
        </w:rPr>
      </w:pPr>
      <w:r>
        <w:t xml:space="preserve">1. </w:t>
      </w:r>
      <w:r>
        <w:t>参加此次培训，您觉得有哪些收获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接触到一些适用的新知识</w:t>
            </w:r>
          </w:p>
        </w:tc>
      </w:tr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4023B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获得一些可以用在工作上的技巧及技术</w:t>
            </w:r>
          </w:p>
        </w:tc>
      </w:tr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4023B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帮助我印证了某些观点</w:t>
            </w:r>
          </w:p>
        </w:tc>
      </w:tr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4023B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帮助我改变我的工作态度</w:t>
            </w:r>
          </w:p>
        </w:tc>
      </w:tr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4023B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重新认识到本岗位的工作内容</w:t>
            </w:r>
          </w:p>
        </w:tc>
      </w:tr>
    </w:tbl>
    <w:p w:rsidR="00CB7278" w:rsidRDefault="00CB7278" w:rsidP="00F4023B">
      <w:pPr>
        <w:rPr>
          <w:rFonts w:hint="eastAsia"/>
        </w:rPr>
      </w:pPr>
    </w:p>
    <w:p w:rsidR="00CB7278" w:rsidRDefault="00427ACC" w:rsidP="00F4023B">
      <w:r>
        <w:t xml:space="preserve">2. </w:t>
      </w:r>
      <w:r>
        <w:t>您觉得本次培训课程内容的安排顺序如何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很好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好</w:t>
            </w:r>
          </w:p>
        </w:tc>
      </w:tr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一般，建议怎么安排？</w:t>
            </w:r>
            <w:r w:rsidR="00427ACC">
              <w:t xml:space="preserve"> _________________ * </w:t>
            </w:r>
          </w:p>
        </w:tc>
      </w:tr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差，建议怎么安排？</w:t>
            </w:r>
            <w:r w:rsidR="00427ACC">
              <w:t xml:space="preserve"> _________________ * </w:t>
            </w:r>
          </w:p>
        </w:tc>
      </w:tr>
    </w:tbl>
    <w:p w:rsidR="00CB7278" w:rsidRDefault="00CB7278" w:rsidP="00F4023B"/>
    <w:p w:rsidR="00CB7278" w:rsidRDefault="00427ACC" w:rsidP="00F4023B">
      <w:r>
        <w:t xml:space="preserve">3. </w:t>
      </w:r>
      <w:r>
        <w:t>您认为本次培训是否解决了您工作上的实际需要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解决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部分得到解决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没有解决</w:t>
            </w:r>
          </w:p>
        </w:tc>
      </w:tr>
    </w:tbl>
    <w:p w:rsidR="00CB7278" w:rsidRDefault="00CB7278" w:rsidP="00F4023B"/>
    <w:p w:rsidR="00CB7278" w:rsidRDefault="00427ACC" w:rsidP="00F4023B">
      <w:r>
        <w:t xml:space="preserve">4. </w:t>
      </w:r>
      <w:r>
        <w:t>本次培训的课程主要您最感兴趣的课程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政策与产品培训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法律法规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岗位职责</w:t>
            </w:r>
          </w:p>
        </w:tc>
      </w:tr>
    </w:tbl>
    <w:p w:rsidR="00CB7278" w:rsidRDefault="00CB7278" w:rsidP="00F4023B"/>
    <w:p w:rsidR="00CB7278" w:rsidRDefault="00427ACC" w:rsidP="00F4023B">
      <w:r>
        <w:t xml:space="preserve">5. </w:t>
      </w:r>
      <w:r>
        <w:t>您认为本次培训的几位讲师的专业水平和培训经验如何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优</w:t>
            </w: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良</w:t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中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差</w:t>
            </w:r>
          </w:p>
        </w:tc>
      </w:tr>
    </w:tbl>
    <w:p w:rsidR="00CB7278" w:rsidRDefault="00CB7278" w:rsidP="00F4023B"/>
    <w:p w:rsidR="00CB7278" w:rsidRDefault="00427ACC" w:rsidP="00F4023B">
      <w:r>
        <w:t xml:space="preserve">6. </w:t>
      </w:r>
      <w:r>
        <w:t>培训讲师对教学内容、培训目标的阐述是否具体、明确和完整：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:rsidR="00F4023B" w:rsidRDefault="00F4023B" w:rsidP="00F4023B"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t>优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t>良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t>差</w:t>
      </w:r>
    </w:p>
    <w:p w:rsidR="00CB7278" w:rsidRDefault="00CB7278" w:rsidP="00F4023B"/>
    <w:p w:rsidR="00CB7278" w:rsidRDefault="00427ACC" w:rsidP="00F4023B">
      <w:r>
        <w:t xml:space="preserve">7. </w:t>
      </w:r>
      <w:r>
        <w:t>您对此次培训的教学方式是否满意：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很满意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满意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一般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不满意</w:t>
            </w:r>
          </w:p>
        </w:tc>
      </w:tr>
    </w:tbl>
    <w:p w:rsidR="00CB7278" w:rsidRDefault="00CB7278" w:rsidP="00F4023B">
      <w:pPr>
        <w:rPr>
          <w:rFonts w:hint="eastAsia"/>
        </w:rPr>
      </w:pPr>
    </w:p>
    <w:p w:rsidR="00CB7278" w:rsidRDefault="00427ACC" w:rsidP="00F4023B">
      <w:r>
        <w:t xml:space="preserve">9. </w:t>
      </w:r>
      <w:r>
        <w:t>讲师的培训及答疑，是否有解决了您在此课程方面的疑问：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解决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部分得到解决，哪个课程</w:t>
            </w:r>
            <w:r>
              <w:t xml:space="preserve"> _________________ *</w:t>
            </w:r>
          </w:p>
        </w:tc>
      </w:tr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没有解决</w:t>
            </w:r>
            <w:r w:rsidR="00427ACC">
              <w:t>,</w:t>
            </w:r>
            <w:r w:rsidR="00427ACC">
              <w:t>哪个课程</w:t>
            </w:r>
            <w:r w:rsidR="00427ACC">
              <w:t xml:space="preserve"> _________________ * </w:t>
            </w:r>
          </w:p>
        </w:tc>
      </w:tr>
    </w:tbl>
    <w:p w:rsidR="00CB7278" w:rsidRDefault="00CB7278" w:rsidP="00F4023B"/>
    <w:p w:rsidR="00CB7278" w:rsidRDefault="00427ACC" w:rsidP="00F4023B">
      <w:r>
        <w:t xml:space="preserve">10. </w:t>
      </w:r>
      <w:r>
        <w:t>结合上述课程内容的讲授和学习，还有那些疑问您未得到解决的，请列举：</w:t>
      </w:r>
      <w:r>
        <w:t xml:space="preserve"> [</w:t>
      </w:r>
      <w:r>
        <w:t>填空题</w:t>
      </w:r>
      <w:r>
        <w:t>]</w:t>
      </w:r>
    </w:p>
    <w:p w:rsidR="00CB7278" w:rsidRDefault="00427ACC" w:rsidP="00F4023B">
      <w:r>
        <w:t>_________________________________</w:t>
      </w:r>
    </w:p>
    <w:p w:rsidR="00CB7278" w:rsidRDefault="00CB7278" w:rsidP="00F4023B"/>
    <w:p w:rsidR="00CB7278" w:rsidRDefault="00427ACC" w:rsidP="00F4023B">
      <w:r>
        <w:t>1</w:t>
      </w:r>
      <w:r>
        <w:t xml:space="preserve">1. </w:t>
      </w:r>
      <w:r>
        <w:t>您认为本次培训对您的工作是否有帮助：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 w:rsidTr="00F4023B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CB7278" w:rsidRDefault="00F4023B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 w:rsidR="00427ACC">
              <w:t>很大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较大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一般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  <w:r>
              <w:t>没有</w:t>
            </w:r>
          </w:p>
        </w:tc>
      </w:tr>
    </w:tbl>
    <w:p w:rsidR="00CB7278" w:rsidRDefault="00CB7278" w:rsidP="00F4023B"/>
    <w:p w:rsidR="00CB7278" w:rsidRDefault="00427ACC" w:rsidP="00F4023B">
      <w:r>
        <w:t xml:space="preserve">12. </w:t>
      </w:r>
      <w:r>
        <w:t>您对本次会议的组织及流程安排如何：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D58D3" w:rsidP="00F4023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）</w:t>
            </w:r>
            <w:r w:rsidR="00427ACC">
              <w:t>时间安排合理，组织有秩序，满意</w:t>
            </w:r>
          </w:p>
        </w:tc>
      </w:tr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D58D3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）</w:t>
            </w:r>
            <w:r w:rsidR="00427ACC">
              <w:t>时间安排基本合理，有秩序，一般满意</w:t>
            </w:r>
          </w:p>
        </w:tc>
      </w:tr>
      <w:tr w:rsidR="00CB7278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CB7278" w:rsidRDefault="00FD58D3" w:rsidP="00F4023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  <w:r w:rsidR="00427ACC">
              <w:t>不满意，原因：</w:t>
            </w:r>
            <w:r w:rsidR="00427ACC">
              <w:t xml:space="preserve"> _________________</w:t>
            </w:r>
          </w:p>
        </w:tc>
      </w:tr>
    </w:tbl>
    <w:p w:rsidR="00CB7278" w:rsidRDefault="00CB7278" w:rsidP="00F4023B"/>
    <w:p w:rsidR="00CB7278" w:rsidRDefault="00427ACC" w:rsidP="00F4023B">
      <w:r>
        <w:t xml:space="preserve">13. </w:t>
      </w:r>
      <w:r>
        <w:t>本次培训您最大的收获是什么？</w:t>
      </w:r>
      <w:r>
        <w:t xml:space="preserve"> [</w:t>
      </w:r>
      <w:r>
        <w:t>填空题</w:t>
      </w:r>
      <w:r>
        <w:t xml:space="preserve">] </w:t>
      </w:r>
      <w:r>
        <w:rPr>
          <w:color w:val="FF0000"/>
        </w:rPr>
        <w:t>*</w:t>
      </w:r>
    </w:p>
    <w:p w:rsidR="00CB7278" w:rsidRDefault="00427ACC" w:rsidP="00F4023B">
      <w:r>
        <w:t>_________________________________</w:t>
      </w:r>
    </w:p>
    <w:p w:rsidR="00CB7278" w:rsidRDefault="00CB7278" w:rsidP="00F4023B"/>
    <w:p w:rsidR="00CB7278" w:rsidRDefault="00427ACC" w:rsidP="00F4023B">
      <w:r>
        <w:t xml:space="preserve">14. </w:t>
      </w:r>
      <w:r>
        <w:t>您对本次培训其它改善建议：</w:t>
      </w:r>
      <w:r>
        <w:t xml:space="preserve"> [</w:t>
      </w:r>
      <w:r>
        <w:t>填空题</w:t>
      </w:r>
      <w:r>
        <w:t xml:space="preserve">] </w:t>
      </w:r>
      <w:r>
        <w:rPr>
          <w:color w:val="FF0000"/>
        </w:rPr>
        <w:t>*</w:t>
      </w:r>
    </w:p>
    <w:p w:rsidR="00CB7278" w:rsidRDefault="00427ACC" w:rsidP="00F4023B">
      <w:r>
        <w:t>_________________________________</w:t>
      </w:r>
    </w:p>
    <w:p w:rsidR="00CB7278" w:rsidRDefault="00CB7278" w:rsidP="00F4023B"/>
    <w:p w:rsidR="00CB7278" w:rsidRDefault="00427ACC" w:rsidP="00F4023B">
      <w:r>
        <w:t xml:space="preserve">15. </w:t>
      </w:r>
      <w:r>
        <w:t>你还想要得到哪方面的培训？</w:t>
      </w:r>
      <w:r>
        <w:t xml:space="preserve"> [</w:t>
      </w:r>
      <w:r>
        <w:t>填空题</w:t>
      </w:r>
      <w:r>
        <w:t xml:space="preserve">] </w:t>
      </w:r>
      <w:r>
        <w:rPr>
          <w:color w:val="FF0000"/>
        </w:rPr>
        <w:t>*</w:t>
      </w:r>
    </w:p>
    <w:p w:rsidR="00CB7278" w:rsidRDefault="00427ACC" w:rsidP="00F4023B">
      <w:r>
        <w:t>_________________________________</w:t>
      </w:r>
    </w:p>
    <w:p w:rsidR="00CB7278" w:rsidRDefault="00CB7278" w:rsidP="00F4023B"/>
    <w:p w:rsidR="00CB7278" w:rsidRDefault="00CB7278" w:rsidP="00F4023B"/>
    <w:sectPr w:rsidR="00CB7278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ACC" w:rsidRDefault="00427ACC" w:rsidP="00BD6689">
      <w:r>
        <w:separator/>
      </w:r>
    </w:p>
  </w:endnote>
  <w:endnote w:type="continuationSeparator" w:id="0">
    <w:p w:rsidR="00427ACC" w:rsidRDefault="00427ACC" w:rsidP="00BD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ACC" w:rsidRDefault="00427ACC" w:rsidP="00BD6689">
      <w:r>
        <w:separator/>
      </w:r>
    </w:p>
  </w:footnote>
  <w:footnote w:type="continuationSeparator" w:id="0">
    <w:p w:rsidR="00427ACC" w:rsidRDefault="00427ACC" w:rsidP="00BD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89" w:rsidRDefault="00BD6689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278"/>
    <w:rsid w:val="00427ACC"/>
    <w:rsid w:val="00BD6689"/>
    <w:rsid w:val="00CB7278"/>
    <w:rsid w:val="00F4023B"/>
    <w:rsid w:val="00F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36CA8"/>
  <w15:docId w15:val="{4E2E8820-A169-470C-B5A8-DD5058FC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D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6689"/>
    <w:rPr>
      <w:sz w:val="18"/>
      <w:szCs w:val="18"/>
      <w:bdr w:val="nil"/>
    </w:rPr>
  </w:style>
  <w:style w:type="paragraph" w:styleId="a5">
    <w:name w:val="footer"/>
    <w:basedOn w:val="a"/>
    <w:link w:val="a6"/>
    <w:unhideWhenUsed/>
    <w:rsid w:val="00BD66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6689"/>
    <w:rPr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hangyun</cp:lastModifiedBy>
  <cp:revision>4</cp:revision>
  <dcterms:created xsi:type="dcterms:W3CDTF">2019-03-06T06:32:00Z</dcterms:created>
  <dcterms:modified xsi:type="dcterms:W3CDTF">2019-03-06T06:39:00Z</dcterms:modified>
</cp:coreProperties>
</file>